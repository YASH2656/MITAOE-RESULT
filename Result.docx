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8D7E" w14:textId="77777777" w:rsidR="002B0F8A" w:rsidRDefault="00000000">
      <w:pPr>
        <w:jc w:val="center"/>
      </w:pPr>
      <w:r>
        <w:rPr>
          <w:b/>
          <w:sz w:val="28"/>
        </w:rPr>
        <w:t>MIT ACADEMY OF ENGINEERING, PUNE</w:t>
      </w:r>
      <w:r>
        <w:rPr>
          <w:b/>
          <w:sz w:val="28"/>
        </w:rPr>
        <w:br/>
      </w:r>
      <w:r>
        <w:rPr>
          <w:sz w:val="24"/>
        </w:rPr>
        <w:t>Affiliated to Savitribai Phule Pune University | NAAC Accredited | UGC Autonomous</w:t>
      </w:r>
      <w:r>
        <w:rPr>
          <w:sz w:val="24"/>
        </w:rPr>
        <w:br/>
      </w:r>
      <w:r>
        <w:rPr>
          <w:b/>
        </w:rPr>
        <w:t>Department of Computer Engineering</w:t>
      </w:r>
    </w:p>
    <w:p w14:paraId="5676D8F6" w14:textId="77777777" w:rsidR="002B0F8A" w:rsidRDefault="00000000">
      <w:r>
        <w:br/>
      </w:r>
    </w:p>
    <w:p w14:paraId="286E4C6E" w14:textId="77777777" w:rsidR="002B0F8A" w:rsidRDefault="00000000">
      <w:pPr>
        <w:jc w:val="center"/>
      </w:pPr>
      <w:r>
        <w:rPr>
          <w:b/>
          <w:sz w:val="26"/>
        </w:rPr>
        <w:t>GRADE SHEET - SEMESTER II (May 2025)</w:t>
      </w:r>
    </w:p>
    <w:p w14:paraId="2A76E37E" w14:textId="77777777" w:rsidR="002B0F8A" w:rsidRDefault="00000000">
      <w:r>
        <w:br/>
      </w:r>
    </w:p>
    <w:p w14:paraId="2E020FD9" w14:textId="77777777" w:rsidR="002B0F8A" w:rsidRDefault="00000000">
      <w:pPr>
        <w:pStyle w:val="Heading2"/>
      </w:pPr>
      <w:r>
        <w:t>Student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9"/>
        <w:gridCol w:w="2337"/>
        <w:gridCol w:w="2337"/>
      </w:tblGrid>
      <w:tr w:rsidR="002B0F8A" w14:paraId="1CECD7C4" w14:textId="77777777">
        <w:tc>
          <w:tcPr>
            <w:tcW w:w="2340" w:type="dxa"/>
          </w:tcPr>
          <w:p w14:paraId="2026BEB7" w14:textId="77777777" w:rsidR="002B0F8A" w:rsidRDefault="00000000">
            <w:r>
              <w:t>Student Name</w:t>
            </w:r>
          </w:p>
        </w:tc>
        <w:tc>
          <w:tcPr>
            <w:tcW w:w="2340" w:type="dxa"/>
          </w:tcPr>
          <w:p w14:paraId="096F45E1" w14:textId="77777777" w:rsidR="002B0F8A" w:rsidRDefault="00000000">
            <w:r>
              <w:t>GALANDE YASH CHANDRAKANT</w:t>
            </w:r>
          </w:p>
        </w:tc>
        <w:tc>
          <w:tcPr>
            <w:tcW w:w="2340" w:type="dxa"/>
          </w:tcPr>
          <w:p w14:paraId="0CD88296" w14:textId="77777777" w:rsidR="002B0F8A" w:rsidRDefault="00000000">
            <w:r>
              <w:t>Roll No.</w:t>
            </w:r>
          </w:p>
        </w:tc>
        <w:tc>
          <w:tcPr>
            <w:tcW w:w="2340" w:type="dxa"/>
          </w:tcPr>
          <w:p w14:paraId="691670A8" w14:textId="77777777" w:rsidR="002B0F8A" w:rsidRDefault="00000000">
            <w:r>
              <w:t>CS4-68</w:t>
            </w:r>
          </w:p>
        </w:tc>
      </w:tr>
      <w:tr w:rsidR="002B0F8A" w14:paraId="0CBBC163" w14:textId="77777777">
        <w:tc>
          <w:tcPr>
            <w:tcW w:w="2340" w:type="dxa"/>
          </w:tcPr>
          <w:p w14:paraId="451E41E9" w14:textId="77777777" w:rsidR="002B0F8A" w:rsidRDefault="00000000">
            <w:r>
              <w:t>PRN</w:t>
            </w:r>
          </w:p>
        </w:tc>
        <w:tc>
          <w:tcPr>
            <w:tcW w:w="2340" w:type="dxa"/>
          </w:tcPr>
          <w:p w14:paraId="34D35AF7" w14:textId="77777777" w:rsidR="002B0F8A" w:rsidRDefault="00000000">
            <w:r>
              <w:t>202401040179</w:t>
            </w:r>
          </w:p>
        </w:tc>
        <w:tc>
          <w:tcPr>
            <w:tcW w:w="2340" w:type="dxa"/>
          </w:tcPr>
          <w:p w14:paraId="2B558EF9" w14:textId="77777777" w:rsidR="002B0F8A" w:rsidRDefault="00000000">
            <w:r>
              <w:t>Division</w:t>
            </w:r>
          </w:p>
        </w:tc>
        <w:tc>
          <w:tcPr>
            <w:tcW w:w="2340" w:type="dxa"/>
          </w:tcPr>
          <w:p w14:paraId="0C5AA6C0" w14:textId="77777777" w:rsidR="002B0F8A" w:rsidRDefault="00000000">
            <w:r>
              <w:t>CS4</w:t>
            </w:r>
          </w:p>
        </w:tc>
      </w:tr>
      <w:tr w:rsidR="002B0F8A" w14:paraId="21C59B00" w14:textId="77777777">
        <w:tc>
          <w:tcPr>
            <w:tcW w:w="2340" w:type="dxa"/>
          </w:tcPr>
          <w:p w14:paraId="19F697D5" w14:textId="77777777" w:rsidR="002B0F8A" w:rsidRDefault="00000000">
            <w:r>
              <w:t>Program</w:t>
            </w:r>
          </w:p>
        </w:tc>
        <w:tc>
          <w:tcPr>
            <w:tcW w:w="2340" w:type="dxa"/>
          </w:tcPr>
          <w:p w14:paraId="242B87F1" w14:textId="77777777" w:rsidR="002B0F8A" w:rsidRDefault="00000000">
            <w:r>
              <w:t>B. Tech - Computer Engineering</w:t>
            </w:r>
          </w:p>
        </w:tc>
        <w:tc>
          <w:tcPr>
            <w:tcW w:w="2340" w:type="dxa"/>
          </w:tcPr>
          <w:p w14:paraId="350AFFEB" w14:textId="77777777" w:rsidR="002B0F8A" w:rsidRDefault="00000000">
            <w:r>
              <w:t>Semester</w:t>
            </w:r>
          </w:p>
        </w:tc>
        <w:tc>
          <w:tcPr>
            <w:tcW w:w="2340" w:type="dxa"/>
          </w:tcPr>
          <w:p w14:paraId="0208AC46" w14:textId="77777777" w:rsidR="002B0F8A" w:rsidRDefault="00000000">
            <w:r>
              <w:t>II</w:t>
            </w:r>
          </w:p>
        </w:tc>
      </w:tr>
      <w:tr w:rsidR="002B0F8A" w14:paraId="17131F66" w14:textId="77777777">
        <w:tc>
          <w:tcPr>
            <w:tcW w:w="2340" w:type="dxa"/>
          </w:tcPr>
          <w:p w14:paraId="34D810DE" w14:textId="77777777" w:rsidR="002B0F8A" w:rsidRDefault="00000000">
            <w:r>
              <w:t>Academic Year</w:t>
            </w:r>
          </w:p>
        </w:tc>
        <w:tc>
          <w:tcPr>
            <w:tcW w:w="2340" w:type="dxa"/>
          </w:tcPr>
          <w:p w14:paraId="600BD22A" w14:textId="77777777" w:rsidR="002B0F8A" w:rsidRDefault="00000000">
            <w:r>
              <w:t>2024-25</w:t>
            </w:r>
          </w:p>
        </w:tc>
        <w:tc>
          <w:tcPr>
            <w:tcW w:w="2340" w:type="dxa"/>
          </w:tcPr>
          <w:p w14:paraId="408A73F8" w14:textId="77777777" w:rsidR="002B0F8A" w:rsidRDefault="00000000">
            <w:r>
              <w:t>Institute</w:t>
            </w:r>
          </w:p>
        </w:tc>
        <w:tc>
          <w:tcPr>
            <w:tcW w:w="2340" w:type="dxa"/>
          </w:tcPr>
          <w:p w14:paraId="1A8FBB5A" w14:textId="77777777" w:rsidR="002B0F8A" w:rsidRDefault="00000000">
            <w:r>
              <w:t>MITAOE, Pune</w:t>
            </w:r>
          </w:p>
        </w:tc>
      </w:tr>
    </w:tbl>
    <w:p w14:paraId="53A84C44" w14:textId="77777777" w:rsidR="002B0F8A" w:rsidRDefault="00000000">
      <w:r>
        <w:br/>
      </w:r>
    </w:p>
    <w:p w14:paraId="7A82C017" w14:textId="77777777" w:rsidR="002B0F8A" w:rsidRDefault="00000000">
      <w:pPr>
        <w:pStyle w:val="Heading2"/>
      </w:pPr>
      <w:r>
        <w:t>Course-wise Grade Details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301"/>
        <w:gridCol w:w="1460"/>
        <w:gridCol w:w="1318"/>
        <w:gridCol w:w="1315"/>
        <w:gridCol w:w="1314"/>
        <w:gridCol w:w="1314"/>
        <w:gridCol w:w="1318"/>
      </w:tblGrid>
      <w:tr w:rsidR="002B0F8A" w14:paraId="642CF342" w14:textId="77777777" w:rsidTr="002B0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5102812" w14:textId="77777777" w:rsidR="002B0F8A" w:rsidRDefault="00000000">
            <w:r>
              <w:t>Sr.</w:t>
            </w:r>
          </w:p>
        </w:tc>
        <w:tc>
          <w:tcPr>
            <w:tcW w:w="1337" w:type="dxa"/>
          </w:tcPr>
          <w:p w14:paraId="57DDFBCD" w14:textId="77777777" w:rsidR="002B0F8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Name</w:t>
            </w:r>
          </w:p>
        </w:tc>
        <w:tc>
          <w:tcPr>
            <w:tcW w:w="1337" w:type="dxa"/>
          </w:tcPr>
          <w:p w14:paraId="7A11C953" w14:textId="77777777" w:rsidR="002B0F8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Credits</w:t>
            </w:r>
          </w:p>
        </w:tc>
        <w:tc>
          <w:tcPr>
            <w:tcW w:w="1337" w:type="dxa"/>
          </w:tcPr>
          <w:p w14:paraId="17657DE6" w14:textId="77777777" w:rsidR="002B0F8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  <w:tc>
          <w:tcPr>
            <w:tcW w:w="1337" w:type="dxa"/>
          </w:tcPr>
          <w:p w14:paraId="2B9BA710" w14:textId="77777777" w:rsidR="002B0F8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  <w:tc>
          <w:tcPr>
            <w:tcW w:w="1337" w:type="dxa"/>
          </w:tcPr>
          <w:p w14:paraId="0D64E7BC" w14:textId="77777777" w:rsidR="002B0F8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 Point</w:t>
            </w:r>
          </w:p>
        </w:tc>
        <w:tc>
          <w:tcPr>
            <w:tcW w:w="1337" w:type="dxa"/>
          </w:tcPr>
          <w:p w14:paraId="731ABF61" w14:textId="77777777" w:rsidR="002B0F8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Earned GP</w:t>
            </w:r>
          </w:p>
        </w:tc>
      </w:tr>
      <w:tr w:rsidR="002B0F8A" w14:paraId="7DD9B04E" w14:textId="77777777" w:rsidTr="002B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B7D111B" w14:textId="77777777" w:rsidR="002B0F8A" w:rsidRDefault="00000000">
            <w:r>
              <w:t>1</w:t>
            </w:r>
          </w:p>
        </w:tc>
        <w:tc>
          <w:tcPr>
            <w:tcW w:w="1337" w:type="dxa"/>
          </w:tcPr>
          <w:p w14:paraId="78060263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2301103T - Statistics &amp; Calculus</w:t>
            </w:r>
          </w:p>
        </w:tc>
        <w:tc>
          <w:tcPr>
            <w:tcW w:w="1337" w:type="dxa"/>
          </w:tcPr>
          <w:p w14:paraId="1996780B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337" w:type="dxa"/>
          </w:tcPr>
          <w:p w14:paraId="3C87FD03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1337" w:type="dxa"/>
          </w:tcPr>
          <w:p w14:paraId="48022CB6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A+</w:t>
            </w:r>
          </w:p>
        </w:tc>
        <w:tc>
          <w:tcPr>
            <w:tcW w:w="1337" w:type="dxa"/>
          </w:tcPr>
          <w:p w14:paraId="167A2D0B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7" w:type="dxa"/>
          </w:tcPr>
          <w:p w14:paraId="681EBA30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2B0F8A" w14:paraId="0D46F91E" w14:textId="77777777" w:rsidTr="002B0F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34D9D9E" w14:textId="77777777" w:rsidR="002B0F8A" w:rsidRDefault="00000000">
            <w:r>
              <w:t>2</w:t>
            </w:r>
          </w:p>
        </w:tc>
        <w:tc>
          <w:tcPr>
            <w:tcW w:w="1337" w:type="dxa"/>
          </w:tcPr>
          <w:p w14:paraId="73A484D8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2301103L - Statistics (Practical)</w:t>
            </w:r>
          </w:p>
        </w:tc>
        <w:tc>
          <w:tcPr>
            <w:tcW w:w="1337" w:type="dxa"/>
          </w:tcPr>
          <w:p w14:paraId="0989597E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337" w:type="dxa"/>
          </w:tcPr>
          <w:p w14:paraId="753AF689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337" w:type="dxa"/>
          </w:tcPr>
          <w:p w14:paraId="7210D5B6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37" w:type="dxa"/>
          </w:tcPr>
          <w:p w14:paraId="0AE38F59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7" w:type="dxa"/>
          </w:tcPr>
          <w:p w14:paraId="56FEEFEB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2B0F8A" w14:paraId="06324BFC" w14:textId="77777777" w:rsidTr="002B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6CFB934" w14:textId="77777777" w:rsidR="002B0F8A" w:rsidRDefault="00000000">
            <w:r>
              <w:t>3</w:t>
            </w:r>
          </w:p>
        </w:tc>
        <w:tc>
          <w:tcPr>
            <w:tcW w:w="1337" w:type="dxa"/>
          </w:tcPr>
          <w:p w14:paraId="1A0100C5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2301104T - Science of Nature</w:t>
            </w:r>
          </w:p>
        </w:tc>
        <w:tc>
          <w:tcPr>
            <w:tcW w:w="1337" w:type="dxa"/>
          </w:tcPr>
          <w:p w14:paraId="3387493A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337" w:type="dxa"/>
          </w:tcPr>
          <w:p w14:paraId="681110BB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337" w:type="dxa"/>
          </w:tcPr>
          <w:p w14:paraId="71BBCDE4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B+</w:t>
            </w:r>
          </w:p>
        </w:tc>
        <w:tc>
          <w:tcPr>
            <w:tcW w:w="1337" w:type="dxa"/>
          </w:tcPr>
          <w:p w14:paraId="4CD69C9D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37" w:type="dxa"/>
          </w:tcPr>
          <w:p w14:paraId="60430561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2B0F8A" w14:paraId="18E595E2" w14:textId="77777777" w:rsidTr="002B0F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299ABAF" w14:textId="77777777" w:rsidR="002B0F8A" w:rsidRDefault="00000000">
            <w:r>
              <w:t>4</w:t>
            </w:r>
          </w:p>
        </w:tc>
        <w:tc>
          <w:tcPr>
            <w:tcW w:w="1337" w:type="dxa"/>
          </w:tcPr>
          <w:p w14:paraId="6C5C27B2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2301104L - Science of Nature (Prac)</w:t>
            </w:r>
          </w:p>
        </w:tc>
        <w:tc>
          <w:tcPr>
            <w:tcW w:w="1337" w:type="dxa"/>
          </w:tcPr>
          <w:p w14:paraId="266BD0AD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337" w:type="dxa"/>
          </w:tcPr>
          <w:p w14:paraId="11313DD0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337" w:type="dxa"/>
          </w:tcPr>
          <w:p w14:paraId="291D1A8C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37" w:type="dxa"/>
          </w:tcPr>
          <w:p w14:paraId="5C90395C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7" w:type="dxa"/>
          </w:tcPr>
          <w:p w14:paraId="23F569B9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2B0F8A" w14:paraId="74805029" w14:textId="77777777" w:rsidTr="002B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AB3B101" w14:textId="77777777" w:rsidR="002B0F8A" w:rsidRDefault="00000000">
            <w:r>
              <w:t>5</w:t>
            </w:r>
          </w:p>
        </w:tc>
        <w:tc>
          <w:tcPr>
            <w:tcW w:w="1337" w:type="dxa"/>
          </w:tcPr>
          <w:p w14:paraId="1A9A4C28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2304102T - Essentials of DS</w:t>
            </w:r>
          </w:p>
        </w:tc>
        <w:tc>
          <w:tcPr>
            <w:tcW w:w="1337" w:type="dxa"/>
          </w:tcPr>
          <w:p w14:paraId="2C685760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337" w:type="dxa"/>
          </w:tcPr>
          <w:p w14:paraId="39ECC43C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337" w:type="dxa"/>
          </w:tcPr>
          <w:p w14:paraId="4B30FAC7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37" w:type="dxa"/>
          </w:tcPr>
          <w:p w14:paraId="31117AFC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7" w:type="dxa"/>
          </w:tcPr>
          <w:p w14:paraId="06A7F575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B0F8A" w14:paraId="0826BF81" w14:textId="77777777" w:rsidTr="002B0F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99019BF" w14:textId="77777777" w:rsidR="002B0F8A" w:rsidRDefault="00000000">
            <w:r>
              <w:t>6</w:t>
            </w:r>
          </w:p>
        </w:tc>
        <w:tc>
          <w:tcPr>
            <w:tcW w:w="1337" w:type="dxa"/>
          </w:tcPr>
          <w:p w14:paraId="2838A11C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2304102L - Essentials of DS (Prac)</w:t>
            </w:r>
          </w:p>
        </w:tc>
        <w:tc>
          <w:tcPr>
            <w:tcW w:w="1337" w:type="dxa"/>
          </w:tcPr>
          <w:p w14:paraId="1F89783B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337" w:type="dxa"/>
          </w:tcPr>
          <w:p w14:paraId="77D626BA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1337" w:type="dxa"/>
          </w:tcPr>
          <w:p w14:paraId="6D98AFB8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A+</w:t>
            </w:r>
          </w:p>
        </w:tc>
        <w:tc>
          <w:tcPr>
            <w:tcW w:w="1337" w:type="dxa"/>
          </w:tcPr>
          <w:p w14:paraId="159A1351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7" w:type="dxa"/>
          </w:tcPr>
          <w:p w14:paraId="52E3CC70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</w:tr>
      <w:tr w:rsidR="002B0F8A" w14:paraId="00179498" w14:textId="77777777" w:rsidTr="002B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18D7108" w14:textId="77777777" w:rsidR="002B0F8A" w:rsidRDefault="00000000">
            <w:r>
              <w:t>7</w:t>
            </w:r>
          </w:p>
        </w:tc>
        <w:tc>
          <w:tcPr>
            <w:tcW w:w="1337" w:type="dxa"/>
          </w:tcPr>
          <w:p w14:paraId="3A363073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2303101T - Applied Mechanics (Theory)</w:t>
            </w:r>
          </w:p>
        </w:tc>
        <w:tc>
          <w:tcPr>
            <w:tcW w:w="1337" w:type="dxa"/>
          </w:tcPr>
          <w:p w14:paraId="4BED7EDF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337" w:type="dxa"/>
          </w:tcPr>
          <w:p w14:paraId="71291BB5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337" w:type="dxa"/>
          </w:tcPr>
          <w:p w14:paraId="5118E1C5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A+</w:t>
            </w:r>
          </w:p>
        </w:tc>
        <w:tc>
          <w:tcPr>
            <w:tcW w:w="1337" w:type="dxa"/>
          </w:tcPr>
          <w:p w14:paraId="429A1583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7" w:type="dxa"/>
          </w:tcPr>
          <w:p w14:paraId="2C381F5A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B0F8A" w14:paraId="0ECF3DE7" w14:textId="77777777" w:rsidTr="002B0F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3AC36FB" w14:textId="77777777" w:rsidR="002B0F8A" w:rsidRDefault="00000000">
            <w:r>
              <w:t>8</w:t>
            </w:r>
          </w:p>
        </w:tc>
        <w:tc>
          <w:tcPr>
            <w:tcW w:w="1337" w:type="dxa"/>
          </w:tcPr>
          <w:p w14:paraId="20C5F1A9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2303101L - Applied Mechanics </w:t>
            </w:r>
            <w:r>
              <w:lastRenderedPageBreak/>
              <w:t>(Prac)</w:t>
            </w:r>
          </w:p>
        </w:tc>
        <w:tc>
          <w:tcPr>
            <w:tcW w:w="1337" w:type="dxa"/>
          </w:tcPr>
          <w:p w14:paraId="64D4A387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1.0</w:t>
            </w:r>
          </w:p>
        </w:tc>
        <w:tc>
          <w:tcPr>
            <w:tcW w:w="1337" w:type="dxa"/>
          </w:tcPr>
          <w:p w14:paraId="4C9268A7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337" w:type="dxa"/>
          </w:tcPr>
          <w:p w14:paraId="27C5BD1D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37" w:type="dxa"/>
          </w:tcPr>
          <w:p w14:paraId="67F4D155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7" w:type="dxa"/>
          </w:tcPr>
          <w:p w14:paraId="360F94E1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2B0F8A" w14:paraId="06DDCAD3" w14:textId="77777777" w:rsidTr="002B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F86894E" w14:textId="77777777" w:rsidR="002B0F8A" w:rsidRDefault="00000000">
            <w:r>
              <w:t>9</w:t>
            </w:r>
          </w:p>
        </w:tc>
        <w:tc>
          <w:tcPr>
            <w:tcW w:w="1337" w:type="dxa"/>
          </w:tcPr>
          <w:p w14:paraId="274E4CA1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2309101T - Design Thinking (Theory)</w:t>
            </w:r>
          </w:p>
        </w:tc>
        <w:tc>
          <w:tcPr>
            <w:tcW w:w="1337" w:type="dxa"/>
          </w:tcPr>
          <w:p w14:paraId="01DE876C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337" w:type="dxa"/>
          </w:tcPr>
          <w:p w14:paraId="50FDDFEC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1337" w:type="dxa"/>
          </w:tcPr>
          <w:p w14:paraId="36844897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37" w:type="dxa"/>
          </w:tcPr>
          <w:p w14:paraId="0BE189E6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7" w:type="dxa"/>
          </w:tcPr>
          <w:p w14:paraId="6673E324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B0F8A" w14:paraId="11E9E6D1" w14:textId="77777777" w:rsidTr="002B0F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5BAC5F7" w14:textId="77777777" w:rsidR="002B0F8A" w:rsidRDefault="00000000">
            <w:r>
              <w:t>10</w:t>
            </w:r>
          </w:p>
        </w:tc>
        <w:tc>
          <w:tcPr>
            <w:tcW w:w="1337" w:type="dxa"/>
          </w:tcPr>
          <w:p w14:paraId="694948E1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2309101L - Design Thinking (Prac)</w:t>
            </w:r>
          </w:p>
        </w:tc>
        <w:tc>
          <w:tcPr>
            <w:tcW w:w="1337" w:type="dxa"/>
          </w:tcPr>
          <w:p w14:paraId="3B7DC9C3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337" w:type="dxa"/>
          </w:tcPr>
          <w:p w14:paraId="63B21880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337" w:type="dxa"/>
          </w:tcPr>
          <w:p w14:paraId="4262DE76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37" w:type="dxa"/>
          </w:tcPr>
          <w:p w14:paraId="65FD2749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7" w:type="dxa"/>
          </w:tcPr>
          <w:p w14:paraId="3BD9143B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2B0F8A" w14:paraId="010676F4" w14:textId="77777777" w:rsidTr="002B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548890F" w14:textId="77777777" w:rsidR="002B0F8A" w:rsidRDefault="00000000">
            <w:r>
              <w:t>11</w:t>
            </w:r>
          </w:p>
        </w:tc>
        <w:tc>
          <w:tcPr>
            <w:tcW w:w="1337" w:type="dxa"/>
          </w:tcPr>
          <w:p w14:paraId="5ABEF9EF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2304162T - Data Visualization (Theory)</w:t>
            </w:r>
          </w:p>
        </w:tc>
        <w:tc>
          <w:tcPr>
            <w:tcW w:w="1337" w:type="dxa"/>
          </w:tcPr>
          <w:p w14:paraId="6B873ED5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337" w:type="dxa"/>
          </w:tcPr>
          <w:p w14:paraId="3E8258A1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337" w:type="dxa"/>
          </w:tcPr>
          <w:p w14:paraId="298EFE05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37" w:type="dxa"/>
          </w:tcPr>
          <w:p w14:paraId="6DB3BE03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7" w:type="dxa"/>
          </w:tcPr>
          <w:p w14:paraId="238D5BC6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B0F8A" w14:paraId="29B48B06" w14:textId="77777777" w:rsidTr="002B0F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00E0EB5" w14:textId="77777777" w:rsidR="002B0F8A" w:rsidRDefault="00000000">
            <w:r>
              <w:t>12</w:t>
            </w:r>
          </w:p>
        </w:tc>
        <w:tc>
          <w:tcPr>
            <w:tcW w:w="1337" w:type="dxa"/>
          </w:tcPr>
          <w:p w14:paraId="66572C11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2304162L - Data Visualization (Prac)</w:t>
            </w:r>
          </w:p>
        </w:tc>
        <w:tc>
          <w:tcPr>
            <w:tcW w:w="1337" w:type="dxa"/>
          </w:tcPr>
          <w:p w14:paraId="3942665D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337" w:type="dxa"/>
          </w:tcPr>
          <w:p w14:paraId="435DBDA0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1337" w:type="dxa"/>
          </w:tcPr>
          <w:p w14:paraId="7E4073AB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37" w:type="dxa"/>
          </w:tcPr>
          <w:p w14:paraId="09A27171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7" w:type="dxa"/>
          </w:tcPr>
          <w:p w14:paraId="37E6BB84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2B0F8A" w14:paraId="1A66FDBD" w14:textId="77777777" w:rsidTr="002B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E463761" w14:textId="77777777" w:rsidR="002B0F8A" w:rsidRDefault="00000000">
            <w:r>
              <w:t>13</w:t>
            </w:r>
          </w:p>
        </w:tc>
        <w:tc>
          <w:tcPr>
            <w:tcW w:w="1337" w:type="dxa"/>
          </w:tcPr>
          <w:p w14:paraId="36C741AE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2304111T - Discrete Structure</w:t>
            </w:r>
          </w:p>
        </w:tc>
        <w:tc>
          <w:tcPr>
            <w:tcW w:w="1337" w:type="dxa"/>
          </w:tcPr>
          <w:p w14:paraId="152F87F4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337" w:type="dxa"/>
          </w:tcPr>
          <w:p w14:paraId="5B7F6A04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337" w:type="dxa"/>
          </w:tcPr>
          <w:p w14:paraId="4212F524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37" w:type="dxa"/>
          </w:tcPr>
          <w:p w14:paraId="6C53502D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7" w:type="dxa"/>
          </w:tcPr>
          <w:p w14:paraId="5337AFFA" w14:textId="77777777" w:rsidR="002B0F8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B0F8A" w14:paraId="5C462E42" w14:textId="77777777" w:rsidTr="002B0F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C20EF0F" w14:textId="77777777" w:rsidR="002B0F8A" w:rsidRDefault="00000000">
            <w:r>
              <w:t>14</w:t>
            </w:r>
          </w:p>
        </w:tc>
        <w:tc>
          <w:tcPr>
            <w:tcW w:w="1337" w:type="dxa"/>
          </w:tcPr>
          <w:p w14:paraId="16800385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2307183L - Creative Technologies</w:t>
            </w:r>
          </w:p>
        </w:tc>
        <w:tc>
          <w:tcPr>
            <w:tcW w:w="1337" w:type="dxa"/>
          </w:tcPr>
          <w:p w14:paraId="4813BC8A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337" w:type="dxa"/>
          </w:tcPr>
          <w:p w14:paraId="3834CEF4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337" w:type="dxa"/>
          </w:tcPr>
          <w:p w14:paraId="5CF431CB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337" w:type="dxa"/>
          </w:tcPr>
          <w:p w14:paraId="1F2719B5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37" w:type="dxa"/>
          </w:tcPr>
          <w:p w14:paraId="3A11E9E1" w14:textId="77777777" w:rsidR="002B0F8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</w:tr>
    </w:tbl>
    <w:p w14:paraId="0B698BCC" w14:textId="77777777" w:rsidR="002B0F8A" w:rsidRDefault="00000000">
      <w:r>
        <w:br/>
      </w:r>
    </w:p>
    <w:p w14:paraId="6B24C136" w14:textId="77777777" w:rsidR="002B0F8A" w:rsidRDefault="00000000">
      <w:pPr>
        <w:jc w:val="right"/>
      </w:pPr>
      <w:r>
        <w:rPr>
          <w:b/>
        </w:rPr>
        <w:t>Total Credits: 21.0</w:t>
      </w:r>
      <w:r>
        <w:rPr>
          <w:b/>
        </w:rPr>
        <w:br/>
        <w:t>Total Grade Points Earned: 193.2</w:t>
      </w:r>
      <w:r>
        <w:rPr>
          <w:b/>
        </w:rPr>
        <w:br/>
        <w:t>Final SGPA: 9.20</w:t>
      </w:r>
      <w:r>
        <w:rPr>
          <w:b/>
        </w:rPr>
        <w:br/>
        <w:t>Result: PASS</w:t>
      </w:r>
      <w:r>
        <w:rPr>
          <w:b/>
        </w:rPr>
        <w:br/>
      </w:r>
    </w:p>
    <w:p w14:paraId="7C1525FB" w14:textId="77777777" w:rsidR="002B0F8A" w:rsidRDefault="00000000">
      <w:r>
        <w:br/>
      </w:r>
    </w:p>
    <w:p w14:paraId="525F07A4" w14:textId="77777777" w:rsidR="002B0F8A" w:rsidRDefault="00000000">
      <w:pPr>
        <w:pStyle w:val="IntenseQuote"/>
      </w:pPr>
      <w:r>
        <w:t>Note: This is a system-generated grade sheet and does not require signature.</w:t>
      </w:r>
    </w:p>
    <w:sectPr w:rsidR="002B0F8A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114637">
    <w:abstractNumId w:val="8"/>
  </w:num>
  <w:num w:numId="2" w16cid:durableId="38477942">
    <w:abstractNumId w:val="6"/>
  </w:num>
  <w:num w:numId="3" w16cid:durableId="1516266768">
    <w:abstractNumId w:val="5"/>
  </w:num>
  <w:num w:numId="4" w16cid:durableId="1399399092">
    <w:abstractNumId w:val="4"/>
  </w:num>
  <w:num w:numId="5" w16cid:durableId="110780209">
    <w:abstractNumId w:val="7"/>
  </w:num>
  <w:num w:numId="6" w16cid:durableId="2120903801">
    <w:abstractNumId w:val="3"/>
  </w:num>
  <w:num w:numId="7" w16cid:durableId="1690523881">
    <w:abstractNumId w:val="2"/>
  </w:num>
  <w:num w:numId="8" w16cid:durableId="1098451563">
    <w:abstractNumId w:val="1"/>
  </w:num>
  <w:num w:numId="9" w16cid:durableId="119106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F43"/>
    <w:rsid w:val="0015074B"/>
    <w:rsid w:val="0029639D"/>
    <w:rsid w:val="002B0F8A"/>
    <w:rsid w:val="00326F90"/>
    <w:rsid w:val="00A070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97B85"/>
  <w14:defaultImageDpi w14:val="300"/>
  <w15:docId w15:val="{1ECC4B13-3D4A-4B2F-AE84-EB8E08DB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[CS4-68] YASH GALANDE</cp:lastModifiedBy>
  <cp:revision>2</cp:revision>
  <dcterms:created xsi:type="dcterms:W3CDTF">2025-07-04T07:34:00Z</dcterms:created>
  <dcterms:modified xsi:type="dcterms:W3CDTF">2025-07-04T07:34:00Z</dcterms:modified>
  <cp:category/>
</cp:coreProperties>
</file>